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0DE8" w14:textId="77777777" w:rsidR="008A69E0" w:rsidRDefault="00C7553D">
      <w:pPr>
        <w:pStyle w:val="Heading1"/>
      </w:pPr>
      <w:r>
        <w:t>Daily Scrum Meeting - 180919</w:t>
      </w:r>
    </w:p>
    <w:p w14:paraId="341F5B18" w14:textId="0428A773" w:rsidR="008A69E0" w:rsidRDefault="00C7553D">
      <w:r>
        <w:t xml:space="preserve">Chandan Ravishankar: </w:t>
      </w:r>
      <w:r>
        <w:t>Type something now</w:t>
      </w:r>
    </w:p>
    <w:p w14:paraId="31F66B15" w14:textId="77777777" w:rsidR="008A69E0" w:rsidRDefault="00C7553D">
      <w:r>
        <w:t>Naveen Kumar:hi sir recv</w:t>
      </w:r>
    </w:p>
    <w:p w14:paraId="5576C36B" w14:textId="77777777" w:rsidR="008A69E0" w:rsidRDefault="00C7553D">
      <w:r>
        <w:t>Chandan Ravishankar:Add one attachment</w:t>
      </w:r>
    </w:p>
    <w:p w14:paraId="4833C1F4" w14:textId="77777777" w:rsidR="008A69E0" w:rsidRDefault="00C7553D">
      <w:r>
        <w:t>Chandan Ravishankar:Simple text file as an attachment</w:t>
      </w:r>
    </w:p>
    <w:p w14:paraId="35983ABF" w14:textId="57417985" w:rsidR="008A69E0" w:rsidRDefault="00C7553D">
      <w:r>
        <w:t>Naveen Kumar:test file edited</w:t>
      </w:r>
      <w:bookmarkStart w:id="0" w:name="_GoBack"/>
      <w:bookmarkEnd w:id="0"/>
    </w:p>
    <w:p w14:paraId="2C128276" w14:textId="77777777" w:rsidR="008A69E0" w:rsidRDefault="00C7553D">
      <w:r>
        <w:t xml:space="preserve">Chandan </w:t>
      </w:r>
      <w:proofErr w:type="gramStart"/>
      <w:r>
        <w:t>Ravishankar:Received</w:t>
      </w:r>
      <w:proofErr w:type="gramEnd"/>
    </w:p>
    <w:p w14:paraId="5D23B0DF" w14:textId="77777777" w:rsidR="008A69E0" w:rsidRDefault="00C7553D">
      <w:r>
        <w:t>Naveen Kumar:msg2</w:t>
      </w:r>
    </w:p>
    <w:sectPr w:rsidR="008A69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69E0"/>
    <w:rsid w:val="00AA1D8D"/>
    <w:rsid w:val="00B47730"/>
    <w:rsid w:val="00C755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C9C03"/>
  <w14:defaultImageDpi w14:val="300"/>
  <w15:docId w15:val="{86732048-E9F6-4288-8A6C-73948766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C774D7-1ED3-4008-B113-7F91B477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Chandan</cp:lastModifiedBy>
  <cp:revision>3</cp:revision>
  <dcterms:created xsi:type="dcterms:W3CDTF">2013-12-23T23:15:00Z</dcterms:created>
  <dcterms:modified xsi:type="dcterms:W3CDTF">2018-09-20T14:08:00Z</dcterms:modified>
  <cp:category/>
</cp:coreProperties>
</file>